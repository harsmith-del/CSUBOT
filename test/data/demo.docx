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D2E3" w14:textId="77777777" w:rsidR="00CE674C" w:rsidRDefault="00000000">
      <w:pPr>
        <w:pStyle w:val="Title"/>
      </w:pPr>
      <w:r>
        <w:t>Document Title</w:t>
      </w:r>
    </w:p>
    <w:p w14:paraId="69F11B98" w14:textId="1600948D" w:rsidR="00CE674C" w:rsidRDefault="00000000" w:rsidP="000B21F0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61BC8722" w14:textId="77777777" w:rsidR="00CE674C" w:rsidRDefault="00000000">
      <w:pPr>
        <w:pStyle w:val="IntenseQuote"/>
      </w:pPr>
      <w:r>
        <w:t>Intense quote</w:t>
      </w:r>
    </w:p>
    <w:p w14:paraId="1899194B" w14:textId="77777777" w:rsidR="00CE674C" w:rsidRDefault="00000000" w:rsidP="000B21F0">
      <w:pPr>
        <w:pStyle w:val="ListBullet"/>
        <w:numPr>
          <w:ilvl w:val="0"/>
          <w:numId w:val="0"/>
        </w:numPr>
      </w:pPr>
      <w:r>
        <w:t>first item in unordered list</w:t>
      </w:r>
    </w:p>
    <w:p w14:paraId="446C01FA" w14:textId="77777777" w:rsidR="00CE674C" w:rsidRDefault="00000000" w:rsidP="000B21F0">
      <w:pPr>
        <w:pStyle w:val="ListNumber"/>
        <w:numPr>
          <w:ilvl w:val="0"/>
          <w:numId w:val="0"/>
        </w:numPr>
        <w:ind w:left="360" w:hanging="360"/>
      </w:pPr>
      <w:r>
        <w:t xml:space="preserve">first item in ordered </w:t>
      </w:r>
      <w:proofErr w:type="gramStart"/>
      <w:r>
        <w:t>list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E674C" w14:paraId="130B3928" w14:textId="77777777" w:rsidTr="000B21F0">
        <w:tc>
          <w:tcPr>
            <w:tcW w:w="2880" w:type="dxa"/>
          </w:tcPr>
          <w:p w14:paraId="7E94A257" w14:textId="77777777" w:rsidR="00CE674C" w:rsidRDefault="00000000">
            <w:r>
              <w:t>Qty</w:t>
            </w:r>
          </w:p>
        </w:tc>
        <w:tc>
          <w:tcPr>
            <w:tcW w:w="2880" w:type="dxa"/>
          </w:tcPr>
          <w:p w14:paraId="2724F199" w14:textId="77777777" w:rsidR="00CE674C" w:rsidRDefault="00000000">
            <w:r>
              <w:t>Id</w:t>
            </w:r>
          </w:p>
        </w:tc>
        <w:tc>
          <w:tcPr>
            <w:tcW w:w="2880" w:type="dxa"/>
          </w:tcPr>
          <w:p w14:paraId="4F553626" w14:textId="77777777" w:rsidR="00CE674C" w:rsidRDefault="00000000">
            <w:r>
              <w:t>Desc</w:t>
            </w:r>
          </w:p>
        </w:tc>
      </w:tr>
    </w:tbl>
    <w:p w14:paraId="622AFA9D" w14:textId="77777777" w:rsidR="00CE674C" w:rsidRDefault="00000000">
      <w:r>
        <w:br w:type="page"/>
      </w:r>
    </w:p>
    <w:sectPr w:rsidR="00CE67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787086">
    <w:abstractNumId w:val="8"/>
  </w:num>
  <w:num w:numId="2" w16cid:durableId="1731028114">
    <w:abstractNumId w:val="6"/>
  </w:num>
  <w:num w:numId="3" w16cid:durableId="1296057640">
    <w:abstractNumId w:val="5"/>
  </w:num>
  <w:num w:numId="4" w16cid:durableId="1486356900">
    <w:abstractNumId w:val="4"/>
  </w:num>
  <w:num w:numId="5" w16cid:durableId="1794014532">
    <w:abstractNumId w:val="7"/>
  </w:num>
  <w:num w:numId="6" w16cid:durableId="378365111">
    <w:abstractNumId w:val="3"/>
  </w:num>
  <w:num w:numId="7" w16cid:durableId="1800761269">
    <w:abstractNumId w:val="2"/>
  </w:num>
  <w:num w:numId="8" w16cid:durableId="1213343622">
    <w:abstractNumId w:val="1"/>
  </w:num>
  <w:num w:numId="9" w16cid:durableId="200508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1F0"/>
    <w:rsid w:val="0015074B"/>
    <w:rsid w:val="0029639D"/>
    <w:rsid w:val="00326F90"/>
    <w:rsid w:val="00AA1D8D"/>
    <w:rsid w:val="00B47730"/>
    <w:rsid w:val="00CB0664"/>
    <w:rsid w:val="00CE67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281AB"/>
  <w14:defaultImageDpi w14:val="300"/>
  <w15:docId w15:val="{DC3539FD-EA2C-C040-BAA1-75F495F7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Ye, Jack</cp:lastModifiedBy>
  <cp:revision>2</cp:revision>
  <dcterms:created xsi:type="dcterms:W3CDTF">2013-12-23T23:15:00Z</dcterms:created>
  <dcterms:modified xsi:type="dcterms:W3CDTF">2023-04-27T20:44:00Z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2023-04-27T20:44:57Z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b37f0ac4-a233-42d9-81f9-255c6bffcca6</vt:lpwstr>
  </property>
  <property fmtid="{D5CDD505-2E9C-101B-9397-08002B2CF9AE}" pid="8" name="MSIP_Label_ea60d57e-af5b-4752-ac57-3e4f28ca11dc_ContentBits">
    <vt:lpwstr>0</vt:lpwstr>
  </property>
</Properties>
</file>